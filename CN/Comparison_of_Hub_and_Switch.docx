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E3F8" w14:textId="77777777" w:rsidR="00F75671" w:rsidRPr="007669E8" w:rsidRDefault="00000000">
      <w:pPr>
        <w:pStyle w:val="Title"/>
        <w:rPr>
          <w:sz w:val="56"/>
          <w:szCs w:val="56"/>
        </w:rPr>
      </w:pPr>
      <w:r w:rsidRPr="007669E8">
        <w:rPr>
          <w:sz w:val="56"/>
          <w:szCs w:val="56"/>
        </w:rPr>
        <w:t>Comparison of Hub &amp; Switch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68"/>
        <w:gridCol w:w="2876"/>
        <w:gridCol w:w="2876"/>
      </w:tblGrid>
      <w:tr w:rsidR="00F75671" w14:paraId="065F0D09" w14:textId="77777777" w:rsidTr="00F7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3E7623" w14:textId="77777777" w:rsidR="00F75671" w:rsidRPr="007669E8" w:rsidRDefault="00000000">
            <w:pPr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Sr No</w:t>
            </w:r>
          </w:p>
        </w:tc>
        <w:tc>
          <w:tcPr>
            <w:tcW w:w="2880" w:type="dxa"/>
          </w:tcPr>
          <w:p w14:paraId="4A46FCC6" w14:textId="77777777" w:rsidR="00F75671" w:rsidRPr="007669E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Hub</w:t>
            </w:r>
          </w:p>
        </w:tc>
        <w:tc>
          <w:tcPr>
            <w:tcW w:w="2880" w:type="dxa"/>
          </w:tcPr>
          <w:p w14:paraId="205C0CAD" w14:textId="77777777" w:rsidR="00F75671" w:rsidRPr="007669E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Switch</w:t>
            </w:r>
          </w:p>
        </w:tc>
      </w:tr>
      <w:tr w:rsidR="00F75671" w14:paraId="4D614EBF" w14:textId="77777777" w:rsidTr="00F7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783D0FD" w14:textId="77777777" w:rsidR="00F75671" w:rsidRPr="007669E8" w:rsidRDefault="00000000">
            <w:pPr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14:paraId="66F52EA8" w14:textId="77777777" w:rsidR="00F75671" w:rsidRPr="007669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It is a broadcast device.</w:t>
            </w:r>
          </w:p>
        </w:tc>
        <w:tc>
          <w:tcPr>
            <w:tcW w:w="2880" w:type="dxa"/>
          </w:tcPr>
          <w:p w14:paraId="670BDE70" w14:textId="77777777" w:rsidR="00F75671" w:rsidRPr="007669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 xml:space="preserve">It is a </w:t>
            </w:r>
            <w:proofErr w:type="gramStart"/>
            <w:r w:rsidRPr="007669E8">
              <w:rPr>
                <w:sz w:val="32"/>
                <w:szCs w:val="32"/>
              </w:rPr>
              <w:t>point to point</w:t>
            </w:r>
            <w:proofErr w:type="gramEnd"/>
            <w:r w:rsidRPr="007669E8">
              <w:rPr>
                <w:sz w:val="32"/>
                <w:szCs w:val="32"/>
              </w:rPr>
              <w:t xml:space="preserve"> device.</w:t>
            </w:r>
          </w:p>
        </w:tc>
      </w:tr>
      <w:tr w:rsidR="00F75671" w14:paraId="1374A98B" w14:textId="77777777" w:rsidTr="00F7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16C9FC" w14:textId="77777777" w:rsidR="00F75671" w:rsidRPr="007669E8" w:rsidRDefault="00000000">
            <w:pPr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14:paraId="6A4F7ECB" w14:textId="77777777" w:rsidR="00F75671" w:rsidRPr="007669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It operates at physical layer.</w:t>
            </w:r>
          </w:p>
        </w:tc>
        <w:tc>
          <w:tcPr>
            <w:tcW w:w="2880" w:type="dxa"/>
          </w:tcPr>
          <w:p w14:paraId="06C01F12" w14:textId="77777777" w:rsidR="00F75671" w:rsidRPr="007669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It operates at datalink layer.</w:t>
            </w:r>
          </w:p>
        </w:tc>
      </w:tr>
      <w:tr w:rsidR="00F75671" w14:paraId="2378CAA0" w14:textId="77777777" w:rsidTr="00F7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98EF37" w14:textId="77777777" w:rsidR="00F75671" w:rsidRPr="007669E8" w:rsidRDefault="00000000">
            <w:pPr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3</w:t>
            </w:r>
          </w:p>
        </w:tc>
        <w:tc>
          <w:tcPr>
            <w:tcW w:w="2880" w:type="dxa"/>
          </w:tcPr>
          <w:p w14:paraId="6F1E1A3F" w14:textId="77777777" w:rsidR="00F75671" w:rsidRPr="007669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It is not an intelligent device.</w:t>
            </w:r>
          </w:p>
        </w:tc>
        <w:tc>
          <w:tcPr>
            <w:tcW w:w="2880" w:type="dxa"/>
          </w:tcPr>
          <w:p w14:paraId="70E1DA18" w14:textId="77777777" w:rsidR="00F75671" w:rsidRPr="007669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It is an intelligent device.</w:t>
            </w:r>
          </w:p>
        </w:tc>
      </w:tr>
      <w:tr w:rsidR="00F75671" w14:paraId="0BE59FD7" w14:textId="77777777" w:rsidTr="00F7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C0211FF" w14:textId="77777777" w:rsidR="00F75671" w:rsidRPr="007669E8" w:rsidRDefault="00000000">
            <w:pPr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4</w:t>
            </w:r>
          </w:p>
        </w:tc>
        <w:tc>
          <w:tcPr>
            <w:tcW w:w="2880" w:type="dxa"/>
          </w:tcPr>
          <w:p w14:paraId="2679547B" w14:textId="77777777" w:rsidR="00F75671" w:rsidRPr="007669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It simply broadcasts the incoming packet.</w:t>
            </w:r>
          </w:p>
        </w:tc>
        <w:tc>
          <w:tcPr>
            <w:tcW w:w="2880" w:type="dxa"/>
          </w:tcPr>
          <w:p w14:paraId="17AABB71" w14:textId="77777777" w:rsidR="00F75671" w:rsidRPr="007669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It uses switching table to find the correct destination.</w:t>
            </w:r>
          </w:p>
        </w:tc>
      </w:tr>
      <w:tr w:rsidR="00F75671" w14:paraId="42AE3565" w14:textId="77777777" w:rsidTr="00F7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331C105" w14:textId="77777777" w:rsidR="00F75671" w:rsidRPr="007669E8" w:rsidRDefault="00000000">
            <w:pPr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5</w:t>
            </w:r>
          </w:p>
        </w:tc>
        <w:tc>
          <w:tcPr>
            <w:tcW w:w="2880" w:type="dxa"/>
          </w:tcPr>
          <w:p w14:paraId="26C67BFD" w14:textId="77777777" w:rsidR="00F75671" w:rsidRPr="007669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It cannot be used as a repeater.</w:t>
            </w:r>
          </w:p>
        </w:tc>
        <w:tc>
          <w:tcPr>
            <w:tcW w:w="2880" w:type="dxa"/>
          </w:tcPr>
          <w:p w14:paraId="278F61F8" w14:textId="77777777" w:rsidR="00F75671" w:rsidRPr="007669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It can be used as a repeater.</w:t>
            </w:r>
          </w:p>
        </w:tc>
      </w:tr>
      <w:tr w:rsidR="00F75671" w14:paraId="2D55EBFF" w14:textId="77777777" w:rsidTr="00F7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43366A" w14:textId="77777777" w:rsidR="00F75671" w:rsidRPr="007669E8" w:rsidRDefault="00000000">
            <w:pPr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6</w:t>
            </w:r>
          </w:p>
        </w:tc>
        <w:tc>
          <w:tcPr>
            <w:tcW w:w="2880" w:type="dxa"/>
          </w:tcPr>
          <w:p w14:paraId="1D8B485E" w14:textId="77777777" w:rsidR="00F75671" w:rsidRPr="007669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Not a sophisticated device.</w:t>
            </w:r>
          </w:p>
        </w:tc>
        <w:tc>
          <w:tcPr>
            <w:tcW w:w="2880" w:type="dxa"/>
          </w:tcPr>
          <w:p w14:paraId="0363F90C" w14:textId="77777777" w:rsidR="00F75671" w:rsidRPr="007669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It is a sophisticated device.</w:t>
            </w:r>
          </w:p>
        </w:tc>
      </w:tr>
      <w:tr w:rsidR="00F75671" w14:paraId="40A005DE" w14:textId="77777777" w:rsidTr="00F7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44B56AC" w14:textId="77777777" w:rsidR="00F75671" w:rsidRPr="007669E8" w:rsidRDefault="00000000">
            <w:pPr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7</w:t>
            </w:r>
          </w:p>
        </w:tc>
        <w:tc>
          <w:tcPr>
            <w:tcW w:w="2880" w:type="dxa"/>
          </w:tcPr>
          <w:p w14:paraId="6948F7CC" w14:textId="77777777" w:rsidR="00F75671" w:rsidRPr="007669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Not very costly.</w:t>
            </w:r>
          </w:p>
        </w:tc>
        <w:tc>
          <w:tcPr>
            <w:tcW w:w="2880" w:type="dxa"/>
          </w:tcPr>
          <w:p w14:paraId="2F573BDB" w14:textId="77777777" w:rsidR="00F75671" w:rsidRPr="007669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69E8">
              <w:rPr>
                <w:sz w:val="32"/>
                <w:szCs w:val="32"/>
              </w:rPr>
              <w:t>Costly.</w:t>
            </w:r>
          </w:p>
        </w:tc>
      </w:tr>
    </w:tbl>
    <w:p w14:paraId="560DF029" w14:textId="77777777" w:rsidR="00D84B8D" w:rsidRDefault="00D84B8D"/>
    <w:sectPr w:rsidR="00D84B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085126">
    <w:abstractNumId w:val="8"/>
  </w:num>
  <w:num w:numId="2" w16cid:durableId="177811877">
    <w:abstractNumId w:val="6"/>
  </w:num>
  <w:num w:numId="3" w16cid:durableId="1149597454">
    <w:abstractNumId w:val="5"/>
  </w:num>
  <w:num w:numId="4" w16cid:durableId="1711803423">
    <w:abstractNumId w:val="4"/>
  </w:num>
  <w:num w:numId="5" w16cid:durableId="1859081588">
    <w:abstractNumId w:val="7"/>
  </w:num>
  <w:num w:numId="6" w16cid:durableId="93676348">
    <w:abstractNumId w:val="3"/>
  </w:num>
  <w:num w:numId="7" w16cid:durableId="1123959647">
    <w:abstractNumId w:val="2"/>
  </w:num>
  <w:num w:numId="8" w16cid:durableId="344863968">
    <w:abstractNumId w:val="1"/>
  </w:num>
  <w:num w:numId="9" w16cid:durableId="128018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1408"/>
    <w:rsid w:val="007669E8"/>
    <w:rsid w:val="00AA1D8D"/>
    <w:rsid w:val="00B47730"/>
    <w:rsid w:val="00BE342B"/>
    <w:rsid w:val="00CB0664"/>
    <w:rsid w:val="00D84B8D"/>
    <w:rsid w:val="00F756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26304"/>
  <w14:defaultImageDpi w14:val="330"/>
  <w15:docId w15:val="{03C49A01-93F5-48AC-831D-2650C8FA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Keval Dhandhukiya</cp:lastModifiedBy>
  <cp:revision>4</cp:revision>
  <dcterms:created xsi:type="dcterms:W3CDTF">2025-06-13T03:23:00Z</dcterms:created>
  <dcterms:modified xsi:type="dcterms:W3CDTF">2025-06-13T03:29:00Z</dcterms:modified>
  <cp:category/>
</cp:coreProperties>
</file>